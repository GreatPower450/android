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AC265">
      <w:pPr>
        <w:pStyle w:val="37"/>
        <w:jc w:val="center"/>
      </w:pPr>
      <w:r>
        <w:t>XiaoNan Li</w:t>
      </w:r>
    </w:p>
    <w:p w14:paraId="752048CD">
      <w:pPr>
        <w:jc w:val="center"/>
        <w:rPr>
          <w:sz w:val="24"/>
          <w:szCs w:val="24"/>
        </w:rPr>
      </w:pPr>
      <w:r>
        <w:rPr>
          <w:sz w:val="24"/>
          <w:szCs w:val="24"/>
        </w:rPr>
        <w:t>Senior Mobile Engineer | Android &amp; iOS Specialist</w:t>
      </w:r>
    </w:p>
    <w:p w14:paraId="392005A0">
      <w:pPr>
        <w:jc w:val="center"/>
        <w:rPr>
          <w:spacing w:val="-2"/>
          <w:position w:val="9"/>
        </w:rPr>
      </w:pPr>
      <w:r>
        <w:rPr>
          <w:color w:val="auto"/>
          <w:position w:val="8"/>
          <w:u w:val="none"/>
        </w:rPr>
        <w:fldChar w:fldCharType="begin"/>
      </w:r>
      <w:r>
        <w:rPr>
          <w:color w:val="auto"/>
          <w:position w:val="8"/>
          <w:u w:val="none"/>
        </w:rPr>
        <w:instrText xml:space="preserve"> HYPERLINK "mailto:xiaonan1103@hotmail.com" </w:instrText>
      </w:r>
      <w:r>
        <w:rPr>
          <w:color w:val="auto"/>
          <w:position w:val="8"/>
          <w:u w:val="none"/>
        </w:rPr>
        <w:fldChar w:fldCharType="separate"/>
      </w:r>
      <w:r>
        <w:rPr>
          <w:rStyle w:val="20"/>
          <w:position w:val="8"/>
        </w:rPr>
        <w:drawing>
          <wp:inline distT="0" distB="0" distL="114300" distR="114300">
            <wp:extent cx="113665" cy="88900"/>
            <wp:effectExtent l="0" t="0" r="63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0"/>
          <w:spacing w:val="9"/>
          <w:position w:val="9"/>
        </w:rPr>
        <w:t xml:space="preserve">  </w:t>
      </w:r>
      <w:r>
        <w:rPr>
          <w:rStyle w:val="20"/>
          <w:rFonts w:hint="default"/>
          <w:spacing w:val="-1"/>
          <w:position w:val="9"/>
          <w:lang w:val="en-US"/>
        </w:rPr>
        <w:t>s</w:t>
      </w:r>
      <w:r>
        <w:rPr>
          <w:color w:val="auto"/>
          <w:position w:val="8"/>
          <w:u w:val="none"/>
        </w:rPr>
        <w:fldChar w:fldCharType="end"/>
      </w:r>
      <w:r>
        <w:rPr>
          <w:rFonts w:hint="default"/>
          <w:color w:val="auto"/>
          <w:position w:val="8"/>
          <w:u w:val="none"/>
          <w:lang w:val="en-US"/>
        </w:rPr>
        <w:t>uperwizard0303@gmail.com</w:t>
      </w:r>
      <w:r>
        <w:rPr>
          <w:spacing w:val="20"/>
          <w:w w:val="101"/>
          <w:position w:val="9"/>
        </w:rPr>
        <w:t xml:space="preserve">   </w:t>
      </w:r>
      <w:r>
        <w:rPr>
          <w:position w:val="5"/>
        </w:rPr>
        <w:drawing>
          <wp:inline distT="0" distB="0" distL="114300" distR="114300">
            <wp:extent cx="99695" cy="133350"/>
            <wp:effectExtent l="0" t="0" r="1460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2"/>
          <w:w w:val="101"/>
          <w:position w:val="9"/>
        </w:rPr>
        <w:t xml:space="preserve">  </w:t>
      </w:r>
      <w:r>
        <w:rPr>
          <w:spacing w:val="-2"/>
          <w:position w:val="9"/>
        </w:rPr>
        <w:t>13 Computing Drive, Singapore</w:t>
      </w:r>
    </w:p>
    <w:p w14:paraId="5D339E39">
      <w:pPr>
        <w:pStyle w:val="2"/>
        <w:rPr>
          <w:u w:val="single"/>
        </w:rPr>
      </w:pPr>
      <w:r>
        <w:rPr>
          <w:u w:val="single"/>
        </w:rPr>
        <w:t>Profile</w:t>
      </w:r>
    </w:p>
    <w:p w14:paraId="47203CD9">
      <w:r>
        <w:t>Security-aware and performance-driven mobile engineer with 9+ years of experience building high-quality apps across Android, iOS, and Flutter platforms. Skilled in delivering secure, scalable applications with a deep understanding of Android internals, Flutter app hardening, and malware defense strategies. Adept at debugging, obfuscation, and mitigating compliance risks in complex mobile environments.</w:t>
      </w:r>
    </w:p>
    <w:p w14:paraId="6683A08D">
      <w:pPr>
        <w:pStyle w:val="2"/>
        <w:rPr>
          <w:b/>
          <w:bCs/>
          <w:u w:val="single"/>
        </w:rPr>
      </w:pPr>
      <w:r>
        <w:rPr>
          <w:b/>
          <w:bCs/>
          <w:u w:val="single"/>
        </w:rPr>
        <w:t>Technical Skills</w:t>
      </w:r>
    </w:p>
    <w:p w14:paraId="63ED5EE0">
      <w:r>
        <w:t>- Languages/Frameworks: Kotlin, Java, Swift, Dart, Flutter, BLoC</w:t>
      </w:r>
      <w:r>
        <w:br w:type="textWrapping"/>
      </w:r>
      <w:r>
        <w:t>- Security: ProGuard, R8, DexProtector, anti-debugging, app obfuscation, code encryption, virus/malware analysis (VirusTotal, Tencent Hubble)</w:t>
      </w:r>
      <w:r>
        <w:br w:type="textWrapping"/>
      </w:r>
      <w:r>
        <w:t>- Tools: Android Studio, Xcode, Firebase, Git, SourceTree</w:t>
      </w:r>
      <w:r>
        <w:br w:type="textWrapping"/>
      </w:r>
      <w:r>
        <w:t>- Testing: JUnit, Espresso, Mockito, XCTest, XCUITest</w:t>
      </w:r>
      <w:r>
        <w:br w:type="textWrapping"/>
      </w:r>
      <w:r>
        <w:t>- Other: REST APIs, Firebase Auth, Crashlytics, GraphQL, Stripe, Keycloak</w:t>
      </w:r>
    </w:p>
    <w:p w14:paraId="21FEA61E">
      <w:pPr>
        <w:pStyle w:val="2"/>
        <w:rPr>
          <w:u w:val="single"/>
        </w:rPr>
      </w:pPr>
      <w:r>
        <w:rPr>
          <w:u w:val="single"/>
        </w:rPr>
        <w:t>Work Experience</w:t>
      </w:r>
    </w:p>
    <w:p w14:paraId="6C5E9177">
      <w:pPr>
        <w:pStyle w:val="3"/>
        <w:rPr>
          <w:b w:val="0"/>
          <w:bCs w:val="0"/>
        </w:rPr>
      </w:pPr>
      <w:r>
        <w:rPr>
          <w:b w:val="0"/>
          <w:bCs w:val="0"/>
        </w:rPr>
        <w:t>Senior Mobile Engineer</w:t>
      </w:r>
    </w:p>
    <w:p w14:paraId="35B0E279">
      <w:r>
        <w:t>SeniorPlace</w:t>
      </w:r>
      <w:r>
        <w:rPr>
          <w:rFonts w:hint="default"/>
          <w:lang w:val="en-US"/>
        </w:rPr>
        <w:t xml:space="preserve"> | </w:t>
      </w:r>
      <w:r>
        <w:t>May 2021 – Mar 2025</w:t>
      </w:r>
    </w:p>
    <w:p w14:paraId="66E22E6D">
      <w:r>
        <w:t>- Led mobile security enhancements across Android and Flutter apps, including ProGuard/R8 configurations and DexProtector-based APK strengthening.</w:t>
      </w:r>
      <w:r>
        <w:br w:type="textWrapping"/>
      </w:r>
      <w:r>
        <w:t>- Addressed APK virus reports through static analysis and resolution workflows involving VirusTotal and Tencent Hubble.</w:t>
      </w:r>
      <w:r>
        <w:br w:type="textWrapping"/>
      </w:r>
      <w:r>
        <w:t>- Implemented Flutter code obfuscation, anti-debugging measures, and secure data storage practices to align with mobile security compliance.</w:t>
      </w:r>
      <w:r>
        <w:br w:type="textWrapping"/>
      </w:r>
      <w:r>
        <w:t>- Analyzed third-party SDK behaviors and mitigated privacy risks via code review and refactoring.</w:t>
      </w:r>
      <w:r>
        <w:br w:type="textWrapping"/>
      </w:r>
      <w:r>
        <w:t>- Developed scalable apps using Jetpack Compose and SwiftUI with full test coverage.</w:t>
      </w:r>
    </w:p>
    <w:p w14:paraId="55E75DB4">
      <w:pPr>
        <w:pStyle w:val="3"/>
        <w:rPr>
          <w:b w:val="0"/>
          <w:bCs w:val="0"/>
        </w:rPr>
      </w:pPr>
      <w:r>
        <w:rPr>
          <w:b w:val="0"/>
          <w:bCs w:val="0"/>
        </w:rPr>
        <w:t>Software Engineer</w:t>
      </w:r>
    </w:p>
    <w:p w14:paraId="24CD4506">
      <w:r>
        <w:t>Gym Launch Secrets, LLC</w:t>
      </w:r>
      <w:r>
        <w:rPr>
          <w:rFonts w:hint="default"/>
          <w:lang w:val="en-US"/>
        </w:rPr>
        <w:t xml:space="preserve"> | </w:t>
      </w:r>
      <w:r>
        <w:t>Jul 2018 – May 2021</w:t>
      </w:r>
    </w:p>
    <w:p w14:paraId="6A3172CD">
      <w:r>
        <w:t>- Refactored Android and iOS codebases for performance, stability, and improved security.</w:t>
      </w:r>
      <w:r>
        <w:br w:type="textWrapping"/>
      </w:r>
      <w:r>
        <w:t>- Managed APK hardening tasks, integrating R8 and ProGuard for obfuscation, shrinking, and resource encryption.</w:t>
      </w:r>
      <w:r>
        <w:br w:type="textWrapping"/>
      </w:r>
      <w:r>
        <w:t>- Diagnosed and resolved Android virus false positives with Tencent Hubble and VirusTotal checks.</w:t>
      </w:r>
      <w:r>
        <w:br w:type="textWrapping"/>
      </w:r>
      <w:r>
        <w:t>- Rewrote Objective-C legacy code into Swift with secure architecture and testing.</w:t>
      </w:r>
      <w:r>
        <w:br w:type="textWrapping"/>
      </w:r>
      <w:r>
        <w:t>- Implemented secure communication between app and server, following best practices for token storage and transport.</w:t>
      </w:r>
    </w:p>
    <w:p w14:paraId="41A73A19">
      <w:pPr>
        <w:pStyle w:val="3"/>
        <w:rPr>
          <w:b w:val="0"/>
          <w:bCs w:val="0"/>
        </w:rPr>
      </w:pPr>
      <w:r>
        <w:rPr>
          <w:b w:val="0"/>
          <w:bCs w:val="0"/>
        </w:rPr>
        <w:t>Mobile Engineer</w:t>
      </w:r>
    </w:p>
    <w:p w14:paraId="0FC69AD0">
      <w:r>
        <w:t>Northgate Digital</w:t>
      </w:r>
      <w:r>
        <w:rPr>
          <w:rFonts w:hint="default"/>
          <w:lang w:val="en-US"/>
        </w:rPr>
        <w:t xml:space="preserve"> | </w:t>
      </w:r>
      <w:r>
        <w:t>Dec 2014 – Jun 2018</w:t>
      </w:r>
    </w:p>
    <w:p w14:paraId="13064524">
      <w:r>
        <w:t>- Refactored core e-commerce app with improved performance and 99.9% crash-free sessions.</w:t>
      </w:r>
      <w:r>
        <w:br w:type="textWrapping"/>
      </w:r>
      <w:r>
        <w:t>- Wrote reusable Kotlin code and integrated secure REST API endpoints.</w:t>
      </w:r>
      <w:r>
        <w:br w:type="textWrapping"/>
      </w:r>
      <w:r>
        <w:t>- Covered most app features with automated test cases and collaborated closely with QA.</w:t>
      </w:r>
    </w:p>
    <w:p w14:paraId="779A329B">
      <w:pPr>
        <w:pStyle w:val="3"/>
        <w:rPr>
          <w:b w:val="0"/>
          <w:bCs w:val="0"/>
        </w:rPr>
      </w:pPr>
      <w:r>
        <w:rPr>
          <w:b w:val="0"/>
          <w:bCs w:val="0"/>
        </w:rPr>
        <w:t>Mobile Engineering Intern</w:t>
      </w:r>
    </w:p>
    <w:p w14:paraId="57F42B41">
      <w:r>
        <w:t>Northgate Digital</w:t>
      </w:r>
      <w:r>
        <w:rPr>
          <w:rFonts w:hint="default"/>
          <w:lang w:val="en-US"/>
        </w:rPr>
        <w:t xml:space="preserve"> | </w:t>
      </w:r>
      <w:r>
        <w:t>Jan 2014 – Nov 2014</w:t>
      </w:r>
    </w:p>
    <w:p w14:paraId="11994CCF">
      <w:r>
        <w:t>- Supported Android UI development with secure and modular screen flows.</w:t>
      </w:r>
      <w:r>
        <w:br w:type="textWrapping"/>
      </w:r>
      <w:r>
        <w:t>- Customized widgets and views, contributing to bug-fixing and enhancements.</w:t>
      </w:r>
    </w:p>
    <w:p w14:paraId="3FB540DC">
      <w:pPr>
        <w:pStyle w:val="2"/>
        <w:rPr>
          <w:u w:val="single"/>
        </w:rPr>
      </w:pPr>
      <w:r>
        <w:rPr>
          <w:u w:val="single"/>
        </w:rPr>
        <w:t>Education</w:t>
      </w:r>
    </w:p>
    <w:p w14:paraId="54398D93">
      <w:r>
        <w:rPr>
          <w:lang w:val="en-US" w:eastAsia="zh-CN"/>
        </w:rPr>
        <w:t xml:space="preserve">Bachelor of Computer Science, </w:t>
      </w:r>
      <w:r>
        <w:rPr>
          <w:rFonts w:hint="default"/>
          <w:lang w:val="en-US" w:eastAsia="zh-CN"/>
        </w:rPr>
        <w:t>Tsinghua</w:t>
      </w:r>
      <w:bookmarkStart w:id="0" w:name="_GoBack"/>
      <w:bookmarkEnd w:id="0"/>
      <w:r>
        <w:rPr>
          <w:lang w:val="en-US" w:eastAsia="zh-CN"/>
        </w:rPr>
        <w:t xml:space="preserve"> University </w:t>
      </w:r>
      <w:r>
        <w:rPr>
          <w:rFonts w:hint="default"/>
          <w:lang w:val="en-US" w:eastAsia="zh-CN"/>
        </w:rPr>
        <w:t xml:space="preserve"> </w:t>
      </w:r>
      <w:r>
        <w:rPr>
          <w:lang w:val="en-US" w:eastAsia="zh-CN"/>
        </w:rPr>
        <w:t>2010 – 2014</w:t>
      </w:r>
    </w:p>
    <w:p w14:paraId="2398AC7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370BB7"/>
    <w:rsid w:val="212A5BF7"/>
    <w:rsid w:val="500804DB"/>
    <w:rsid w:val="52016097"/>
    <w:rsid w:val="57B04FE9"/>
    <w:rsid w:val="59941D06"/>
    <w:rsid w:val="62D21DAE"/>
    <w:rsid w:val="6B2F0089"/>
    <w:rsid w:val="73330558"/>
    <w:rsid w:val="7D01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Brown Lionel</cp:lastModifiedBy>
  <dcterms:modified xsi:type="dcterms:W3CDTF">2025-06-19T03:19:12Z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83FF9C66916F4AA295A8931DB3B2DA8F_12</vt:lpwstr>
  </property>
</Properties>
</file>